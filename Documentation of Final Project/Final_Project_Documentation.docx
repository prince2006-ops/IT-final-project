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1F2B" w14:textId="0BDA4693" w:rsidR="000562D5" w:rsidRPr="000562D5" w:rsidRDefault="000562D5" w:rsidP="000562D5">
      <w:pPr>
        <w:ind w:left="360"/>
        <w:jc w:val="center"/>
      </w:pPr>
      <w:r w:rsidRPr="00B63CBE">
        <w:rPr>
          <w:noProof/>
        </w:rPr>
        <w:drawing>
          <wp:inline distT="0" distB="0" distL="0" distR="0" wp14:anchorId="34805092" wp14:editId="399FB0A7">
            <wp:extent cx="4663555" cy="1403287"/>
            <wp:effectExtent l="0" t="0" r="3810" b="6985"/>
            <wp:docPr id="486297108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94" cy="140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59EF" w14:textId="77777777" w:rsidR="000562D5" w:rsidRPr="008D21EB" w:rsidRDefault="000562D5" w:rsidP="000562D5">
      <w:pPr>
        <w:ind w:left="360"/>
        <w:jc w:val="center"/>
        <w:rPr>
          <w:sz w:val="48"/>
          <w:szCs w:val="48"/>
        </w:rPr>
      </w:pPr>
      <w:r w:rsidRPr="008D21EB">
        <w:rPr>
          <w:b/>
          <w:bCs/>
          <w:sz w:val="48"/>
          <w:szCs w:val="48"/>
        </w:rPr>
        <w:t>Module Title</w:t>
      </w:r>
    </w:p>
    <w:p w14:paraId="0F5F1133" w14:textId="7454FA2A" w:rsidR="000562D5" w:rsidRPr="00FC4AD1" w:rsidRDefault="000562D5" w:rsidP="000562D5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Internet technology</w:t>
      </w:r>
    </w:p>
    <w:p w14:paraId="4D23902B" w14:textId="77777777" w:rsidR="000562D5" w:rsidRPr="00E90852" w:rsidRDefault="000562D5" w:rsidP="000562D5">
      <w:pPr>
        <w:ind w:left="-89"/>
        <w:jc w:val="center"/>
        <w:rPr>
          <w:sz w:val="48"/>
          <w:szCs w:val="48"/>
        </w:rPr>
      </w:pPr>
    </w:p>
    <w:p w14:paraId="5C177B19" w14:textId="77777777" w:rsidR="000562D5" w:rsidRDefault="000562D5" w:rsidP="000562D5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Final Website</w:t>
      </w:r>
    </w:p>
    <w:p w14:paraId="0FA4595F" w14:textId="0D4CF31E" w:rsidR="000562D5" w:rsidRPr="008D21EB" w:rsidRDefault="000562D5" w:rsidP="000562D5">
      <w:pPr>
        <w:ind w:left="360"/>
        <w:jc w:val="center"/>
        <w:rPr>
          <w:sz w:val="48"/>
          <w:szCs w:val="48"/>
        </w:rPr>
      </w:pPr>
      <w:r w:rsidRPr="008D21EB">
        <w:rPr>
          <w:b/>
          <w:bCs/>
          <w:sz w:val="48"/>
          <w:szCs w:val="48"/>
        </w:rPr>
        <w:t>Year</w:t>
      </w:r>
    </w:p>
    <w:p w14:paraId="2F054AD5" w14:textId="77777777" w:rsidR="000562D5" w:rsidRPr="008D21EB" w:rsidRDefault="000562D5" w:rsidP="000562D5">
      <w:pPr>
        <w:ind w:left="360"/>
        <w:jc w:val="center"/>
        <w:rPr>
          <w:sz w:val="48"/>
          <w:szCs w:val="48"/>
        </w:rPr>
      </w:pPr>
      <w:r w:rsidRPr="008D21EB">
        <w:rPr>
          <w:b/>
          <w:bCs/>
          <w:sz w:val="48"/>
          <w:szCs w:val="48"/>
        </w:rPr>
        <w:t>2025</w:t>
      </w:r>
    </w:p>
    <w:p w14:paraId="7914A57E" w14:textId="77777777" w:rsidR="000562D5" w:rsidRPr="00E90852" w:rsidRDefault="000562D5" w:rsidP="000562D5">
      <w:pPr>
        <w:ind w:left="-89"/>
        <w:jc w:val="center"/>
        <w:rPr>
          <w:sz w:val="48"/>
          <w:szCs w:val="48"/>
        </w:rPr>
      </w:pPr>
    </w:p>
    <w:p w14:paraId="281DC3FE" w14:textId="77777777" w:rsidR="000562D5" w:rsidRPr="008D21EB" w:rsidRDefault="000562D5" w:rsidP="000562D5">
      <w:pPr>
        <w:ind w:left="360"/>
        <w:jc w:val="center"/>
        <w:rPr>
          <w:sz w:val="48"/>
          <w:szCs w:val="48"/>
        </w:rPr>
      </w:pPr>
      <w:r w:rsidRPr="008D21EB">
        <w:rPr>
          <w:b/>
          <w:bCs/>
          <w:sz w:val="48"/>
          <w:szCs w:val="48"/>
        </w:rPr>
        <w:t>Student Name: Prince Bartaula</w:t>
      </w:r>
    </w:p>
    <w:p w14:paraId="18F4AC6F" w14:textId="77777777" w:rsidR="000562D5" w:rsidRPr="008D21EB" w:rsidRDefault="000562D5" w:rsidP="000562D5">
      <w:pPr>
        <w:ind w:left="360"/>
        <w:jc w:val="center"/>
        <w:rPr>
          <w:b/>
          <w:bCs/>
          <w:sz w:val="48"/>
          <w:szCs w:val="48"/>
        </w:rPr>
      </w:pPr>
      <w:r w:rsidRPr="008D21EB">
        <w:rPr>
          <w:b/>
          <w:bCs/>
          <w:sz w:val="48"/>
          <w:szCs w:val="48"/>
        </w:rPr>
        <w:t>UWE ID: 25024673</w:t>
      </w:r>
    </w:p>
    <w:p w14:paraId="02743148" w14:textId="77777777" w:rsidR="000562D5" w:rsidRDefault="000562D5" w:rsidP="000562D5">
      <w:pPr>
        <w:rPr>
          <w:b/>
          <w:bCs/>
          <w:sz w:val="48"/>
          <w:szCs w:val="48"/>
        </w:rPr>
      </w:pPr>
    </w:p>
    <w:p w14:paraId="3E935067" w14:textId="35C75F90" w:rsidR="000562D5" w:rsidRPr="008D21EB" w:rsidRDefault="000562D5" w:rsidP="000562D5">
      <w:pPr>
        <w:ind w:left="360"/>
        <w:jc w:val="center"/>
        <w:rPr>
          <w:sz w:val="48"/>
          <w:szCs w:val="48"/>
        </w:rPr>
      </w:pPr>
      <w:r w:rsidRPr="008D21EB">
        <w:rPr>
          <w:b/>
          <w:bCs/>
          <w:sz w:val="48"/>
          <w:szCs w:val="48"/>
        </w:rPr>
        <w:t xml:space="preserve">Assignment Due Date: </w:t>
      </w:r>
      <w:proofErr w:type="gramStart"/>
      <w:r w:rsidRPr="008D21EB">
        <w:rPr>
          <w:b/>
          <w:bCs/>
          <w:sz w:val="48"/>
          <w:szCs w:val="48"/>
        </w:rPr>
        <w:t>July-</w:t>
      </w:r>
      <w:r>
        <w:rPr>
          <w:b/>
          <w:bCs/>
          <w:sz w:val="48"/>
          <w:szCs w:val="48"/>
        </w:rPr>
        <w:t>11</w:t>
      </w:r>
      <w:proofErr w:type="gramEnd"/>
      <w:r w:rsidRPr="008D21EB">
        <w:rPr>
          <w:b/>
          <w:bCs/>
          <w:sz w:val="48"/>
          <w:szCs w:val="48"/>
        </w:rPr>
        <w:t>, 2025</w:t>
      </w:r>
    </w:p>
    <w:p w14:paraId="32BC596E" w14:textId="77777777" w:rsidR="000562D5" w:rsidRDefault="000562D5" w:rsidP="000562D5">
      <w:pPr>
        <w:pStyle w:val="Title"/>
        <w:jc w:val="center"/>
        <w:rPr>
          <w:rFonts w:ascii="Times New Roman" w:hAnsi="Times New Roman" w:cs="Times New Roman"/>
        </w:rPr>
      </w:pPr>
    </w:p>
    <w:p w14:paraId="1A125367" w14:textId="1C3B8725" w:rsidR="00AE5DDA" w:rsidRPr="000562D5" w:rsidRDefault="00000000" w:rsidP="000562D5">
      <w:pPr>
        <w:pStyle w:val="Title"/>
        <w:jc w:val="center"/>
        <w:rPr>
          <w:rFonts w:ascii="Times New Roman" w:hAnsi="Times New Roman" w:cs="Times New Roman"/>
        </w:rPr>
      </w:pPr>
      <w:r w:rsidRPr="000562D5">
        <w:rPr>
          <w:rFonts w:ascii="Times New Roman" w:hAnsi="Times New Roman" w:cs="Times New Roman"/>
        </w:rPr>
        <w:lastRenderedPageBreak/>
        <w:t>Final Project IT 2025 – Web Documentation</w:t>
      </w:r>
    </w:p>
    <w:p w14:paraId="4C164579" w14:textId="77777777" w:rsidR="00AE5DDA" w:rsidRDefault="00000000">
      <w:pPr>
        <w:pStyle w:val="Heading1"/>
      </w:pPr>
      <w:r>
        <w:t>1. Project Overview</w:t>
      </w:r>
    </w:p>
    <w:p w14:paraId="0D740F7F" w14:textId="77777777" w:rsidR="00AE5DDA" w:rsidRDefault="00000000">
      <w:r>
        <w:t>This is a multi-page website developed using HTML, CSS, and JavaScript. The project includes several essential pages such as Home, About Us, Contact, and Gallery. The website appears to showcase a business or service (e.g., a café), and aims for a responsive, user-friendly design.</w:t>
      </w:r>
    </w:p>
    <w:p w14:paraId="38833B20" w14:textId="77777777" w:rsidR="00AE5DDA" w:rsidRDefault="00000000">
      <w:pPr>
        <w:pStyle w:val="Heading1"/>
      </w:pPr>
      <w:r>
        <w:t>2. Folder &amp; File Structure</w:t>
      </w:r>
    </w:p>
    <w:p w14:paraId="1D80191D" w14:textId="77777777" w:rsidR="00AE5DDA" w:rsidRDefault="00000000">
      <w:r>
        <w:t>The main files include:</w:t>
      </w:r>
    </w:p>
    <w:p w14:paraId="565022E2" w14:textId="4046575F" w:rsidR="00AE5DDA" w:rsidRDefault="00000000">
      <w:r>
        <w:br/>
        <w:t xml:space="preserve">- HTML Files: home.html, about.html, contact.html, </w:t>
      </w:r>
      <w:proofErr w:type="gramStart"/>
      <w:r>
        <w:t>gallery.html</w:t>
      </w:r>
      <w:r w:rsidR="000562D5">
        <w:t>,menu.html</w:t>
      </w:r>
      <w:proofErr w:type="gramEnd"/>
      <w:r>
        <w:br/>
        <w:t xml:space="preserve">- CSS Files: aboutus_style.css, contact.css, gallery.css, </w:t>
      </w:r>
      <w:proofErr w:type="gramStart"/>
      <w:r>
        <w:t>menu.css</w:t>
      </w:r>
      <w:r w:rsidR="000562D5">
        <w:t>,style.css</w:t>
      </w:r>
      <w:proofErr w:type="gramEnd"/>
      <w:r>
        <w:br/>
        <w:t>- JavaScript Files: about_usjs.js, contact.js</w:t>
      </w:r>
      <w:r>
        <w:br/>
      </w:r>
    </w:p>
    <w:p w14:paraId="5B571E87" w14:textId="77777777" w:rsidR="00AE5DDA" w:rsidRDefault="00000000">
      <w:pPr>
        <w:pStyle w:val="Heading1"/>
      </w:pPr>
      <w:r>
        <w:t>3. HTML Documentation</w:t>
      </w:r>
    </w:p>
    <w:p w14:paraId="4B750DBA" w14:textId="6592A6A3" w:rsidR="00AE5DDA" w:rsidRDefault="00000000">
      <w:r>
        <w:t>Each page is structured using standard semantic HTML5 tags:</w:t>
      </w:r>
      <w:r>
        <w:br/>
        <w:t>- `&lt;header&gt;`: Contains navigation and branding.</w:t>
      </w:r>
      <w:r>
        <w:br/>
        <w:t>- `&lt;main&gt;`: Wraps the main content.</w:t>
      </w:r>
      <w:r>
        <w:br/>
        <w:t>- `&lt;section&gt;`: Divides content logically (e.g., gallery, contact form).</w:t>
      </w:r>
      <w:r>
        <w:br/>
        <w:t>- `&lt;footer&gt;`: Shows closing information like copyright.</w:t>
      </w:r>
      <w:r>
        <w:br/>
      </w:r>
    </w:p>
    <w:p w14:paraId="649C7F5F" w14:textId="77777777" w:rsidR="00AE5DDA" w:rsidRDefault="00000000">
      <w:r>
        <w:t>Every HTML file links to its respective CSS file for styling and JavaScript for functionality if needed.</w:t>
      </w:r>
    </w:p>
    <w:p w14:paraId="62CF4171" w14:textId="77777777" w:rsidR="00AE5DDA" w:rsidRDefault="00000000">
      <w:pPr>
        <w:pStyle w:val="Heading1"/>
      </w:pPr>
      <w:r>
        <w:t>4. CSS Documentation</w:t>
      </w:r>
    </w:p>
    <w:p w14:paraId="440E7566" w14:textId="77777777" w:rsidR="00AE5DDA" w:rsidRDefault="00000000">
      <w:r>
        <w:t>Styling is modularized by page. Each HTML file uses its own CSS file, for example:</w:t>
      </w:r>
    </w:p>
    <w:p w14:paraId="79BAB2BA" w14:textId="77777777" w:rsidR="00AE5DDA" w:rsidRDefault="00000000">
      <w:r>
        <w:br/>
        <w:t>- `about.html` → `aboutus_style.css`</w:t>
      </w:r>
      <w:r>
        <w:br/>
        <w:t>- `contact.html` → `contact.css`</w:t>
      </w:r>
      <w:r>
        <w:br/>
      </w:r>
    </w:p>
    <w:p w14:paraId="61349078" w14:textId="77777777" w:rsidR="000562D5" w:rsidRDefault="000562D5"/>
    <w:p w14:paraId="0A678043" w14:textId="77777777" w:rsidR="00AE5DDA" w:rsidRDefault="00000000">
      <w:r>
        <w:lastRenderedPageBreak/>
        <w:t>CSS Features used:</w:t>
      </w:r>
    </w:p>
    <w:p w14:paraId="3FB03307" w14:textId="77777777" w:rsidR="00AE5DDA" w:rsidRDefault="00000000">
      <w:r>
        <w:br/>
        <w:t>- Layouts using `flexbox` and `grid`</w:t>
      </w:r>
      <w:r>
        <w:br/>
        <w:t>- Responsive design using `media queries`</w:t>
      </w:r>
      <w:r>
        <w:br/>
        <w:t>- Custom colors, fonts, and padding/margins</w:t>
      </w:r>
      <w:r>
        <w:br/>
        <w:t>- Hover effects on links and buttons</w:t>
      </w:r>
      <w:r>
        <w:br/>
      </w:r>
    </w:p>
    <w:p w14:paraId="65A25F38" w14:textId="77777777" w:rsidR="00AE5DDA" w:rsidRDefault="00000000">
      <w:pPr>
        <w:pStyle w:val="Heading1"/>
      </w:pPr>
      <w:r>
        <w:t>5. Best Practices and Suggestions</w:t>
      </w:r>
    </w:p>
    <w:p w14:paraId="212BD2B8" w14:textId="77777777" w:rsidR="00AE5DDA" w:rsidRDefault="00000000">
      <w:r>
        <w:br/>
        <w:t>- Use a central CSS file for consistent styling across the site.</w:t>
      </w:r>
      <w:r>
        <w:br/>
        <w:t>- Minify and combine CSS/JS for better performance.</w:t>
      </w:r>
      <w:r>
        <w:br/>
        <w:t>- Improve accessibility using `aria` labels and alt texts.</w:t>
      </w:r>
      <w:r>
        <w:br/>
        <w:t>- Include comments in HTML/CSS for maintainability.</w:t>
      </w:r>
      <w:r>
        <w:br/>
      </w:r>
    </w:p>
    <w:sectPr w:rsidR="00AE5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732643">
    <w:abstractNumId w:val="8"/>
  </w:num>
  <w:num w:numId="2" w16cid:durableId="277225472">
    <w:abstractNumId w:val="6"/>
  </w:num>
  <w:num w:numId="3" w16cid:durableId="10228645">
    <w:abstractNumId w:val="5"/>
  </w:num>
  <w:num w:numId="4" w16cid:durableId="2041586750">
    <w:abstractNumId w:val="4"/>
  </w:num>
  <w:num w:numId="5" w16cid:durableId="2135100158">
    <w:abstractNumId w:val="7"/>
  </w:num>
  <w:num w:numId="6" w16cid:durableId="1570581457">
    <w:abstractNumId w:val="3"/>
  </w:num>
  <w:num w:numId="7" w16cid:durableId="424691656">
    <w:abstractNumId w:val="2"/>
  </w:num>
  <w:num w:numId="8" w16cid:durableId="1742172655">
    <w:abstractNumId w:val="1"/>
  </w:num>
  <w:num w:numId="9" w16cid:durableId="3858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D5"/>
    <w:rsid w:val="0006063C"/>
    <w:rsid w:val="000E52F6"/>
    <w:rsid w:val="0015074B"/>
    <w:rsid w:val="0029639D"/>
    <w:rsid w:val="00326F90"/>
    <w:rsid w:val="00AA1D8D"/>
    <w:rsid w:val="00AE5DD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BCB6B"/>
  <w14:defaultImageDpi w14:val="300"/>
  <w15:docId w15:val="{CA494064-D258-4B36-8115-409811FC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Bartaula (Student)</cp:lastModifiedBy>
  <cp:revision>2</cp:revision>
  <dcterms:created xsi:type="dcterms:W3CDTF">2013-12-23T23:15:00Z</dcterms:created>
  <dcterms:modified xsi:type="dcterms:W3CDTF">2025-07-10T07:48:00Z</dcterms:modified>
  <cp:category/>
</cp:coreProperties>
</file>